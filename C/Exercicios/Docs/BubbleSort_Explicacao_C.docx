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Algoritmo Bubble Sort em C - Explicação e Código</w:t>
      </w:r>
    </w:p>
    <w:p>
      <w:pPr>
        <w:pStyle w:val="Heading2"/>
      </w:pPr>
      <w:r>
        <w:t>O que é o Bubble Sort?</w:t>
      </w:r>
    </w:p>
    <w:p>
      <w:r>
        <w:t>Bubble Sort é um algoritmo de ordenação simples baseado na repetição de comparações entre elementos adjacentes de um vetor. Se os elementos estiverem fora de ordem, eles são trocados. Esse processo é repetido até que o vetor esteja completamente ordenado.</w:t>
      </w:r>
    </w:p>
    <w:p>
      <w:pPr>
        <w:pStyle w:val="Heading2"/>
      </w:pPr>
      <w:r>
        <w:t>Funcionamento do Algoritmo</w:t>
      </w:r>
    </w:p>
    <w:p>
      <w:r>
        <w:t>1. Percorre o vetor comparando elementos adjacentes.</w:t>
      </w:r>
    </w:p>
    <w:p>
      <w:r>
        <w:t>2. Troca os elementos de posição se estiverem fora de ordem.</w:t>
      </w:r>
    </w:p>
    <w:p>
      <w:r>
        <w:t>3. Repete o processo para todos os elementos até que nenhuma troca seja necessária.</w:t>
      </w:r>
    </w:p>
    <w:p>
      <w:r>
        <w:t>4. A cada iteração, o maior elemento "borbulha" para o final do vetor.</w:t>
      </w:r>
    </w:p>
    <w:p>
      <w:pPr>
        <w:pStyle w:val="Heading2"/>
      </w:pPr>
      <w:r>
        <w:t>Complexidade do Algoritmo</w:t>
      </w:r>
    </w:p>
    <w:p>
      <w:r>
        <w:t>- Melhor caso (vetor já ordenado): O(n)</w:t>
      </w:r>
    </w:p>
    <w:p>
      <w:r>
        <w:t>- Caso médio: O(n²)</w:t>
      </w:r>
    </w:p>
    <w:p>
      <w:r>
        <w:t>- Pior caso (vetor em ordem reversa): O(n²)</w:t>
      </w:r>
    </w:p>
    <w:p>
      <w:r>
        <w:t>- Espaço adicional: O(1), pois é in-place</w:t>
      </w:r>
    </w:p>
    <w:p>
      <w:pPr>
        <w:pStyle w:val="Heading2"/>
      </w:pPr>
      <w:r>
        <w:t>Implementação em C (com ponteiros)</w:t>
      </w:r>
    </w:p>
    <w:p>
      <w:r>
        <w:t>#include &lt;stdio.h&gt;</w:t>
      </w:r>
    </w:p>
    <w:p/>
    <w:p>
      <w:r>
        <w:t>void bubbleSort(int *arr, int n) {</w:t>
      </w:r>
    </w:p>
    <w:p>
      <w:r>
        <w:t>for (int i = 0; i &lt; n - 1; i++) {</w:t>
      </w:r>
    </w:p>
    <w:p>
      <w:r>
        <w:t>for (int j = 0; j &lt; n - i - 1; j++) {</w:t>
      </w:r>
    </w:p>
    <w:p>
      <w:r>
        <w:t>if (*(arr + j) &gt; *(arr + j + 1)) {</w:t>
      </w:r>
    </w:p>
    <w:p>
      <w:r>
        <w:t>int temp = *(arr + j);</w:t>
      </w:r>
    </w:p>
    <w:p>
      <w:r>
        <w:t>*(arr + j) = *(arr + j + 1);</w:t>
      </w:r>
    </w:p>
    <w:p>
      <w:r>
        <w:t>*(arr + j + 1) = temp;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/>
    <w:p>
      <w:r>
        <w:t>void imprimir(int *arr, int n) {</w:t>
      </w:r>
    </w:p>
    <w:p>
      <w:r>
        <w:t>for (int i = 0; i &lt; n; i++)</w:t>
      </w:r>
    </w:p>
    <w:p>
      <w:r>
        <w:t>printf("%d ", *(arr + i));</w:t>
      </w:r>
    </w:p>
    <w:p>
      <w:r>
        <w:t>printf("\n");</w:t>
      </w:r>
    </w:p>
    <w:p>
      <w:r>
        <w:t>}</w:t>
      </w:r>
    </w:p>
    <w:p/>
    <w:p>
      <w:r>
        <w:t>int main() {</w:t>
      </w:r>
    </w:p>
    <w:p>
      <w:r>
        <w:t>int vetor[10] = {5, 1, 4, 2, 8, 0, 3, 9, 7, 6};</w:t>
      </w:r>
    </w:p>
    <w:p>
      <w:r>
        <w:t>int n = 10;</w:t>
      </w:r>
    </w:p>
    <w:p/>
    <w:p>
      <w:r>
        <w:t>printf("Original: ");</w:t>
      </w:r>
    </w:p>
    <w:p>
      <w:r>
        <w:t>imprimir(vetor, n);</w:t>
      </w:r>
    </w:p>
    <w:p/>
    <w:p>
      <w:r>
        <w:t>bubbleSort(vetor, n);</w:t>
      </w:r>
    </w:p>
    <w:p/>
    <w:p>
      <w:r>
        <w:t>printf("Ordenado: ");</w:t>
      </w:r>
    </w:p>
    <w:p>
      <w:r>
        <w:t>imprimir(vetor, n);</w:t>
      </w:r>
    </w:p>
    <w:p/>
    <w:p>
      <w:r>
        <w:t>return 0;</w:t>
      </w:r>
    </w:p>
    <w:p>
      <w:r>
        <w:t>}</w:t>
      </w:r>
    </w:p>
    <w:p>
      <w:pPr>
        <w:pStyle w:val="Heading2"/>
      </w:pPr>
      <w:r>
        <w:t>Vantagens e Desvantagens</w:t>
      </w:r>
    </w:p>
    <w:p>
      <w:r>
        <w:t>Vantagens:</w:t>
      </w:r>
    </w:p>
    <w:p>
      <w:r>
        <w:t>- Fácil de implementar.</w:t>
      </w:r>
    </w:p>
    <w:p>
      <w:r>
        <w:t>- Útil para listas pequenas ou já quase ordenadas.</w:t>
      </w:r>
    </w:p>
    <w:p/>
    <w:p>
      <w:r>
        <w:t>Desvantagens:</w:t>
      </w:r>
    </w:p>
    <w:p>
      <w:r>
        <w:t>- Ineficiente para grandes volumes de dados.</w:t>
      </w:r>
    </w:p>
    <w:p>
      <w:r>
        <w:t>- Muitas comparações desnecessárias em vetores desordenados.</w:t>
      </w:r>
    </w:p>
    <w:p>
      <w:pPr>
        <w:pStyle w:val="Heading2"/>
      </w:pPr>
      <w:r>
        <w:t>Referências</w:t>
      </w:r>
    </w:p>
    <w:p>
      <w:r>
        <w:t>- Cormen, T. H. et al. Introduction to Algorithms.</w:t>
      </w:r>
    </w:p>
    <w:p>
      <w:r>
        <w:t>- Sedgewick, R. Algorithms in C.</w:t>
      </w:r>
    </w:p>
    <w:p>
      <w:r>
        <w:t>- Visualização online: https://visualgo.net/en/sorting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