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Exercícios Práticos – Bubble Sort em C (com ponteiros)</w:t>
      </w:r>
    </w:p>
    <w:p>
      <w:pPr>
        <w:pStyle w:val="Heading2"/>
      </w:pPr>
      <w:r>
        <w:t>Exercício 1 – Bubble Sort com Ponteiros</w:t>
      </w:r>
    </w:p>
    <w:p>
      <w:r>
        <w:t>Objetivo:</w:t>
      </w:r>
    </w:p>
    <w:p>
      <w:r>
        <w:t>Implemente o algoritmo Bubble Sort em C usando ponteiros para ordenar um vetor de 20 inteiros fornecidos pelo usuário.</w:t>
      </w:r>
    </w:p>
    <w:p/>
    <w:p>
      <w:r>
        <w:t>Requisitos:</w:t>
      </w:r>
    </w:p>
    <w:p>
      <w:r>
        <w:t>- Criar uma função bubbleSort(int *arr, int n) que ordene os valores com ponteiros.</w:t>
      </w:r>
    </w:p>
    <w:p>
      <w:r>
        <w:t>- Usar scanf e printf com aritmética de ponteiros (ex: *(ptr + i)).</w:t>
      </w:r>
    </w:p>
    <w:p>
      <w:r>
        <w:t>- Exibir o vetor ordenado após a ordenação.</w:t>
      </w:r>
    </w:p>
    <w:p>
      <w:pPr>
        <w:pStyle w:val="Heading2"/>
      </w:pPr>
      <w:r>
        <w:t>Exercício 2 – Bubble Sort sem Recursão</w:t>
      </w:r>
    </w:p>
    <w:p>
      <w:r>
        <w:t>Objetivo:</w:t>
      </w:r>
    </w:p>
    <w:p>
      <w:r>
        <w:t>Implemente o algoritmo Bubble Sort sem uso de recursão, utilizando apenas laços for.</w:t>
      </w:r>
    </w:p>
    <w:p/>
    <w:p>
      <w:r>
        <w:t>Requisitos:</w:t>
      </w:r>
    </w:p>
    <w:p>
      <w:r>
        <w:t>- A lógica do algoritmo Bubble Sort é naturalmente iterativa, não exigindo modificações especiais.</w:t>
      </w:r>
    </w:p>
    <w:p>
      <w:r>
        <w:t>- Utilizar troca com ponteiros para manipular os elementos.</w:t>
      </w:r>
    </w:p>
    <w:p>
      <w:pPr>
        <w:pStyle w:val="Heading2"/>
      </w:pPr>
      <w:r>
        <w:t>Exercício 3 – Bubble Sort com Alocação Dinâmica</w:t>
      </w:r>
    </w:p>
    <w:p>
      <w:r>
        <w:t>Objetivo:</w:t>
      </w:r>
    </w:p>
    <w:p>
      <w:r>
        <w:t>Crie um programa que aloque dinamicamente um vetor de n inteiros, leia os valores e ordene com Bubble Sort.</w:t>
      </w:r>
    </w:p>
    <w:p/>
    <w:p>
      <w:r>
        <w:t>Requisitos:</w:t>
      </w:r>
    </w:p>
    <w:p>
      <w:r>
        <w:t>- Utilizar malloc para criar dinamicamente o vetor.</w:t>
      </w:r>
    </w:p>
    <w:p>
      <w:r>
        <w:t>- Implementar a ordenação com bubbleSort(int *arr, int n).</w:t>
      </w:r>
    </w:p>
    <w:p>
      <w:r>
        <w:t>- Liberar a memória com free() ao final.</w:t>
      </w:r>
    </w:p>
    <w:p>
      <w:r>
        <w:t>- Usar ponteiros para acessar e modificar os elementos.</w:t>
      </w:r>
    </w:p>
    <w:p/>
    <w:p>
      <w:r>
        <w:t>Exemplo de entrada esperada:</w:t>
      </w:r>
    </w:p>
    <w:p>
      <w:r>
        <w:t>Digite o número de elementos: 10</w:t>
      </w:r>
    </w:p>
    <w:p>
      <w:r>
        <w:t>Digite os 10 valores: 5 3 7 1 9 2 8 6 0 4</w:t>
      </w:r>
    </w:p>
    <w:p/>
    <w:p>
      <w:r>
        <w:t>Saída esperada:</w:t>
      </w:r>
    </w:p>
    <w:p>
      <w:r>
        <w:t>Array ordenado: 0 1 2 3 4 5 6 7 8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