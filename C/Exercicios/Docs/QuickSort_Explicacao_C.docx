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Algoritmo QuickSort em C - Explicação e Código</w:t>
      </w:r>
    </w:p>
    <w:p>
      <w:pPr>
        <w:pStyle w:val="Heading2"/>
      </w:pPr>
      <w:r>
        <w:t>O que é o QuickSort?</w:t>
      </w:r>
    </w:p>
    <w:p>
      <w:r>
        <w:t>QuickSort é um algoritmo de ordenação eficiente que usa a estratégia de dividir para conquistar. Ele organiza os elementos de um array particionando-o em dois subarrays, com base em um elemento pivô, e então aplica recursivamente a ordenação nesses subarrays.</w:t>
      </w:r>
    </w:p>
    <w:p>
      <w:pPr>
        <w:pStyle w:val="Heading2"/>
      </w:pPr>
      <w:r>
        <w:t>Funcionamento Passo a Passo</w:t>
      </w:r>
    </w:p>
    <w:p>
      <w:r>
        <w:t>1. Escolhe-se um pivô (geralmente o último elemento do array).</w:t>
      </w:r>
    </w:p>
    <w:p>
      <w:r>
        <w:t>2. Reorganizam-se os elementos para que os menores que o pivô fiquem à esquerda e os maiores à direita.</w:t>
      </w:r>
    </w:p>
    <w:p>
      <w:r>
        <w:t>3. Aplica-se recursivamente o mesmo procedimento aos subarrays à esquerda e à direita do pivô.</w:t>
      </w:r>
    </w:p>
    <w:p>
      <w:r>
        <w:t>4. Quando os subarrays têm tamanho 0 ou 1, a ordenação está completa.</w:t>
      </w:r>
    </w:p>
    <w:p>
      <w:pPr>
        <w:pStyle w:val="Heading2"/>
      </w:pPr>
      <w:r>
        <w:t>Complexidade do Algoritmo</w:t>
      </w:r>
    </w:p>
    <w:p>
      <w:r>
        <w:t>- Melhor caso: O(n log n)</w:t>
      </w:r>
    </w:p>
    <w:p>
      <w:r>
        <w:t>- Caso médio: O(n log n)</w:t>
      </w:r>
    </w:p>
    <w:p>
      <w:r>
        <w:t>- Pior caso: O(n²), quando os elementos estão quase ordenados e o pivô sempre separa mal os dados.</w:t>
      </w:r>
    </w:p>
    <w:p>
      <w:pPr>
        <w:pStyle w:val="Heading2"/>
      </w:pPr>
      <w:r>
        <w:t>Implementação em C (com ponteiros)</w:t>
      </w:r>
    </w:p>
    <w:p>
      <w:r>
        <w:t>#include &lt;stdio.h&gt;</w:t>
      </w:r>
    </w:p>
    <w:p/>
    <w:p>
      <w:r>
        <w:t>void trocar(int *a, int *b) {</w:t>
      </w:r>
    </w:p>
    <w:p>
      <w:r>
        <w:t>int temp = *a;</w:t>
      </w:r>
    </w:p>
    <w:p>
      <w:r>
        <w:t>*a = *b;</w:t>
      </w:r>
    </w:p>
    <w:p>
      <w:r>
        <w:t>*b = temp;</w:t>
      </w:r>
    </w:p>
    <w:p>
      <w:r>
        <w:t>}</w:t>
      </w:r>
    </w:p>
    <w:p/>
    <w:p>
      <w:r>
        <w:t>int particionar(int *arr, int inicio, int fim) {</w:t>
      </w:r>
    </w:p>
    <w:p>
      <w:r>
        <w:t>int pivo = arr[fim];</w:t>
      </w:r>
    </w:p>
    <w:p>
      <w:r>
        <w:t>int i = inicio - 1;</w:t>
      </w:r>
    </w:p>
    <w:p/>
    <w:p>
      <w:r>
        <w:t>for (int j = inicio; j &lt; fim; j++) {</w:t>
      </w:r>
    </w:p>
    <w:p>
      <w:r>
        <w:t>if (arr[j] &lt; pivo) {</w:t>
      </w:r>
    </w:p>
    <w:p>
      <w:r>
        <w:t>i++;</w:t>
      </w:r>
    </w:p>
    <w:p>
      <w:r>
        <w:t>trocar(&amp;arr[i], &amp;arr[j]);</w:t>
      </w:r>
    </w:p>
    <w:p>
      <w:r>
        <w:t>}</w:t>
      </w:r>
    </w:p>
    <w:p>
      <w:r>
        <w:t>}</w:t>
      </w:r>
    </w:p>
    <w:p>
      <w:r>
        <w:t>trocar(&amp;arr[i + 1], &amp;arr[fim]);</w:t>
      </w:r>
    </w:p>
    <w:p>
      <w:r>
        <w:t>return i + 1;</w:t>
      </w:r>
    </w:p>
    <w:p>
      <w:r>
        <w:t>}</w:t>
      </w:r>
    </w:p>
    <w:p/>
    <w:p>
      <w:r>
        <w:t>void quicksort(int *arr, int inicio, int fim) {</w:t>
      </w:r>
    </w:p>
    <w:p>
      <w:r>
        <w:t>if (inicio &lt; fim) {</w:t>
      </w:r>
    </w:p>
    <w:p>
      <w:r>
        <w:t>int indice_pivo = particionar(arr, inicio, fim);</w:t>
      </w:r>
    </w:p>
    <w:p>
      <w:r>
        <w:t>quicksort(arr, inicio, indice_pivo - 1);</w:t>
      </w:r>
    </w:p>
    <w:p>
      <w:r>
        <w:t>quicksort(arr, indice_pivo + 1, fim);</w:t>
      </w:r>
    </w:p>
    <w:p>
      <w:r>
        <w:t>}</w:t>
      </w:r>
    </w:p>
    <w:p>
      <w:r>
        <w:t>}</w:t>
      </w:r>
    </w:p>
    <w:p/>
    <w:p>
      <w:r>
        <w:t>void imprimir(int *arr, int n) {</w:t>
      </w:r>
    </w:p>
    <w:p>
      <w:r>
        <w:t>for (int i = 0; i &lt; n; i++)</w:t>
      </w:r>
    </w:p>
    <w:p>
      <w:r>
        <w:t>printf("%d ", arr[i]);</w:t>
      </w:r>
    </w:p>
    <w:p>
      <w:r>
        <w:t>printf("\n");</w:t>
      </w:r>
    </w:p>
    <w:p>
      <w:r>
        <w:t>}</w:t>
      </w:r>
    </w:p>
    <w:p/>
    <w:p>
      <w:r>
        <w:t>int main() {</w:t>
      </w:r>
    </w:p>
    <w:p>
      <w:r>
        <w:t>int vetor[10] = {8, 3, 1, 7, 0, 10, 2, 9, 4, 6};</w:t>
      </w:r>
    </w:p>
    <w:p>
      <w:r>
        <w:t>int n = 10;</w:t>
      </w:r>
    </w:p>
    <w:p/>
    <w:p>
      <w:r>
        <w:t>printf("Original: ");</w:t>
      </w:r>
    </w:p>
    <w:p>
      <w:r>
        <w:t>imprimir(vetor, n);</w:t>
      </w:r>
    </w:p>
    <w:p/>
    <w:p>
      <w:r>
        <w:t>quicksort(vetor, 0, n - 1);</w:t>
      </w:r>
    </w:p>
    <w:p/>
    <w:p>
      <w:r>
        <w:t>printf("Ordenado: ");</w:t>
      </w:r>
    </w:p>
    <w:p>
      <w:r>
        <w:t>imprimir(vetor, n);</w:t>
      </w:r>
    </w:p>
    <w:p/>
    <w:p>
      <w:r>
        <w:t>return 0;</w:t>
      </w:r>
    </w:p>
    <w:p>
      <w:r>
        <w:t>}</w:t>
      </w:r>
    </w:p>
    <w:p>
      <w:pPr>
        <w:pStyle w:val="Heading2"/>
      </w:pPr>
      <w:r>
        <w:t>Observações</w:t>
      </w:r>
    </w:p>
    <w:p>
      <w:r>
        <w:t>- O uso de ponteiros permite troca eficiente de elementos e acesso direto à memória.</w:t>
      </w:r>
    </w:p>
    <w:p>
      <w:r>
        <w:t>- Escolhas alternativas de pivô incluem: primeiro elemento, pivô aleatório, mediana de três.</w:t>
      </w:r>
    </w:p>
    <w:p>
      <w:r>
        <w:t>- QuickSort é mais eficiente que Bubble Sort e Insertion Sort para grandes volumes de dados.</w:t>
      </w:r>
    </w:p>
    <w:p>
      <w:pPr>
        <w:pStyle w:val="Heading2"/>
      </w:pPr>
      <w:r>
        <w:t>Referências</w:t>
      </w:r>
    </w:p>
    <w:p>
      <w:r>
        <w:t>- Cormen, T. H. et al. Introduction to Algorithms.</w:t>
      </w:r>
    </w:p>
    <w:p>
      <w:r>
        <w:t>- Sedgewick, R. Algorithms in C.</w:t>
      </w:r>
    </w:p>
    <w:p>
      <w:r>
        <w:t>- Visualização online: https://visualgo.net/en/sorting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