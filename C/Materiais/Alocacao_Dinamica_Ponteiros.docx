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Alocação Dinâmica com Ponteiros em C</w:t>
      </w:r>
    </w:p>
    <w:p>
      <w:pPr>
        <w:pStyle w:val="Heading2"/>
      </w:pPr>
      <w:r>
        <w:t>O que é Alocação Dinâmica?</w:t>
      </w:r>
    </w:p>
    <w:p>
      <w:r>
        <w:t>A alocação dinâmica de memória em C permite reservar espaço na memória durante a execução do programa (em tempo de execução), ao invés de definir o tamanho fixo em tempo de compilação.</w:t>
      </w:r>
    </w:p>
    <w:p/>
    <w:p>
      <w:r>
        <w:t>Ela é especialmente útil quando não sabemos antecipadamente quantos elementos serão necessários, como em vetores de tamanho variável ou estruturas complexas como listas ligadas.</w:t>
      </w:r>
    </w:p>
    <w:p>
      <w:pPr>
        <w:pStyle w:val="Heading2"/>
      </w:pPr>
      <w:r>
        <w:t>Funções de Alocação Dinâmica (stdlib.h)</w:t>
      </w:r>
    </w:p>
    <w:p>
      <w:r>
        <w:t>1. malloc() – Aloca um bloco de memória e retorna um ponteiro para o início.</w:t>
      </w:r>
    </w:p>
    <w:p>
      <w:r>
        <w:t>2. calloc() – Aloca um bloco de memória e inicializa os valores com zero.</w:t>
      </w:r>
    </w:p>
    <w:p>
      <w:r>
        <w:t>3. realloc() – Realoca um bloco de memória já alocado para um novo tamanho.</w:t>
      </w:r>
    </w:p>
    <w:p>
      <w:r>
        <w:t>4. free() – Libera um bloco de memória previamente alocado.</w:t>
      </w:r>
    </w:p>
    <w:p>
      <w:pPr>
        <w:pStyle w:val="Heading2"/>
      </w:pPr>
      <w:r>
        <w:t>Exemplo 1: Alocação de um vetor com malloc</w:t>
      </w:r>
    </w:p>
    <w:p>
      <w:r>
        <w:t>#include &lt;stdio.h&gt;</w:t>
      </w:r>
    </w:p>
    <w:p>
      <w:r>
        <w:t>#include &lt;stdlib.h&gt;</w:t>
      </w:r>
    </w:p>
    <w:p/>
    <w:p>
      <w:r>
        <w:t>int main() {</w:t>
      </w:r>
    </w:p>
    <w:p>
      <w:r>
        <w:t>int *vetor;</w:t>
      </w:r>
    </w:p>
    <w:p>
      <w:r>
        <w:t>int n;</w:t>
      </w:r>
    </w:p>
    <w:p/>
    <w:p>
      <w:r>
        <w:t>printf("Digite o tamanho do vetor: ");</w:t>
      </w:r>
    </w:p>
    <w:p>
      <w:r>
        <w:t>scanf("%d", &amp;n);</w:t>
      </w:r>
    </w:p>
    <w:p/>
    <w:p>
      <w:r>
        <w:t>vetor = (int *) malloc(n * sizeof(int));  // Alocação</w:t>
      </w:r>
    </w:p>
    <w:p/>
    <w:p>
      <w:r>
        <w:t>if (vetor == NULL) {</w:t>
      </w:r>
    </w:p>
    <w:p>
      <w:r>
        <w:t>printf("Erro de alocação de memória!\n");</w:t>
      </w:r>
    </w:p>
    <w:p>
      <w:r>
        <w:t>return 1;</w:t>
      </w:r>
    </w:p>
    <w:p>
      <w:r>
        <w:t>}</w:t>
      </w:r>
    </w:p>
    <w:p/>
    <w:p>
      <w:r>
        <w:t>for (int i = 0; i &lt; n; i++) {</w:t>
      </w:r>
    </w:p>
    <w:p>
      <w:r>
        <w:t>printf("Digite o valor para vetor[%d]: ", i);</w:t>
      </w:r>
    </w:p>
    <w:p>
      <w:r>
        <w:t>scanf("%d", &amp;vetor[i]);</w:t>
      </w:r>
    </w:p>
    <w:p>
      <w:r>
        <w:t>}</w:t>
      </w:r>
    </w:p>
    <w:p/>
    <w:p>
      <w:r>
        <w:t>printf("Valores armazenados:\n");</w:t>
      </w:r>
    </w:p>
    <w:p>
      <w:r>
        <w:t>for (int i = 0; i &lt; n; i++) {</w:t>
      </w:r>
    </w:p>
    <w:p>
      <w:r>
        <w:t>printf("%d ", vetor[i]);</w:t>
      </w:r>
    </w:p>
    <w:p>
      <w:r>
        <w:t>}</w:t>
      </w:r>
    </w:p>
    <w:p/>
    <w:p>
      <w:r>
        <w:t>free(vetor);  // Libera memória</w:t>
      </w:r>
    </w:p>
    <w:p>
      <w:r>
        <w:t>return 0;</w:t>
      </w:r>
    </w:p>
    <w:p>
      <w:r>
        <w:t>}</w:t>
      </w:r>
    </w:p>
    <w:p>
      <w:pPr>
        <w:pStyle w:val="Heading2"/>
      </w:pPr>
      <w:r>
        <w:t>Exemplo 2: Alocação com calloc</w:t>
      </w:r>
    </w:p>
    <w:p>
      <w:r>
        <w:t>int *vetor = (int *) calloc(n, sizeof(int));</w:t>
      </w:r>
    </w:p>
    <w:p>
      <w:r>
        <w:t>// Diferente do malloc, calloc inicializa todos os valores com zero.</w:t>
      </w:r>
    </w:p>
    <w:p>
      <w:pPr>
        <w:pStyle w:val="Heading2"/>
      </w:pPr>
      <w:r>
        <w:t>Exemplo 3: Reallocação de memória com realloc</w:t>
      </w:r>
    </w:p>
    <w:p>
      <w:r>
        <w:t>vetor = (int *) realloc(vetor, novo_tamanho * sizeof(int));</w:t>
      </w:r>
    </w:p>
    <w:p>
      <w:r>
        <w:t>// realloc permite expandir ou reduzir o bloco de memória</w:t>
      </w:r>
    </w:p>
    <w:p>
      <w:pPr>
        <w:pStyle w:val="Heading2"/>
      </w:pPr>
      <w:r>
        <w:t>Cuidados Importantes</w:t>
      </w:r>
    </w:p>
    <w:p>
      <w:r>
        <w:t>- Sempre verificar se a alocação retornou NULL (falha).</w:t>
      </w:r>
    </w:p>
    <w:p>
      <w:r>
        <w:t>- Após o uso, liberar a memória com free().</w:t>
      </w:r>
    </w:p>
    <w:p>
      <w:r>
        <w:t>- Evite vazamentos de memória (memory leaks) não liberando os ponteiros alocados.</w:t>
      </w:r>
    </w:p>
    <w:p>
      <w:r>
        <w:t>- Nunca acessar memória após o free().</w:t>
      </w:r>
    </w:p>
    <w:p>
      <w:pPr>
        <w:pStyle w:val="Heading2"/>
      </w:pPr>
      <w:r>
        <w:t>Resumo</w:t>
      </w:r>
    </w:p>
    <w:p>
      <w:r>
        <w:t>- Alocação dinâmica é essencial para programas eficientes e flexíveis.</w:t>
      </w:r>
    </w:p>
    <w:p>
      <w:r>
        <w:t>- malloc, calloc, realloc e free são funções fundamentais.</w:t>
      </w:r>
    </w:p>
    <w:p>
      <w:r>
        <w:t>- Sempre liberar memória para evitar desperdício ou falhas.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